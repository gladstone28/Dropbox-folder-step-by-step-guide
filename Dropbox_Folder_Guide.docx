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Quick Guide: Creating &amp; Sharing a Dropbox Folder</w:t>
      </w:r>
    </w:p>
    <w:p>
      <w:r>
        <w:t>📥 Step 1: Sign in to Dropbox</w:t>
        <w:br/>
        <w:t>Go to www.dropbox.com and log in with your account.</w:t>
      </w:r>
    </w:p>
    <w:p>
      <w:r>
        <w:t>🗂 Step 2: Create a New Folder</w:t>
        <w:br/>
        <w:t>Click 'Create' → 'Folder', give it a name (e.g., Sound Files for Sharing).</w:t>
      </w:r>
    </w:p>
    <w:p>
      <w:r>
        <w:t>🔗 Step 3: Share the Folder</w:t>
        <w:br/>
        <w:t>Click 'Share', enter colleague’s email, select 'Can edit', then click 'Share folder'.</w:t>
      </w:r>
    </w:p>
    <w:p>
      <w:r>
        <w:t>📤 Step 4: Upload the File</w:t>
        <w:br/>
        <w:t>Your colleague can drag &amp; drop or upload the sound file into the shared folder.</w:t>
      </w:r>
    </w:p>
    <w:p>
      <w:r>
        <w:t>🌍 Step 5: Share With Others</w:t>
        <w:br/>
        <w:t>Click 'Copy link' on the file/folder and send the link to anyone who needs access.</w:t>
      </w:r>
    </w:p>
    <w:p>
      <w:r>
        <w:t>💡 Tip: For very large files, use Dropbox Transfer (up to 2 GB free).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